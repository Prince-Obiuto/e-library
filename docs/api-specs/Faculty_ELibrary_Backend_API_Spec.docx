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Faculty E-Library System - Backend API Specification</w:t>
      </w:r>
    </w:p>
    <w:p>
      <w:pPr>
        <w:pStyle w:val="Heading1"/>
      </w:pPr>
      <w:r>
        <w:t>Authentication Service</w:t>
      </w:r>
    </w:p>
    <w:p>
      <w:r>
        <w:t>Handles user registration, login, token verification, and account expiration.</w:t>
      </w:r>
    </w:p>
    <w:p>
      <w:pPr>
        <w:pStyle w:val="Heading2"/>
      </w:pPr>
      <w:r>
        <w:t>POST /api/auth/register</w:t>
      </w:r>
    </w:p>
    <w:p>
      <w:r>
        <w:t>Description: Register a new user with their school email.</w:t>
      </w:r>
    </w:p>
    <w:p>
      <w:r>
        <w:t>Parameters: email, password, role, graduationYear</w:t>
      </w:r>
    </w:p>
    <w:p>
      <w:r>
        <w:t>Response: 201 Created - User registered successfully</w:t>
      </w:r>
    </w:p>
    <w:p>
      <w:r>
        <w:t>Roles Allowed: All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POST /api/auth/login</w:t>
      </w:r>
    </w:p>
    <w:p>
      <w:r>
        <w:t>Description: Authenticate user and return JWT token.</w:t>
      </w:r>
    </w:p>
    <w:p>
      <w:r>
        <w:t>Parameters: email, password</w:t>
      </w:r>
    </w:p>
    <w:p>
      <w:r>
        <w:t>Response: 200 OK - JWT token issued</w:t>
      </w:r>
    </w:p>
    <w:p>
      <w:r>
        <w:t>Roles Allowed: All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GET /api/auth/verify</w:t>
      </w:r>
    </w:p>
    <w:p>
      <w:r>
        <w:t>Description: Verify if a user’s token is valid and not expired.</w:t>
      </w:r>
    </w:p>
    <w:p>
      <w:r>
        <w:t>Parameters: token</w:t>
      </w:r>
    </w:p>
    <w:p>
      <w:r>
        <w:t>Response: 200 OK - Valid token</w:t>
      </w:r>
    </w:p>
    <w:p>
      <w:r>
        <w:t>Roles Allowed: All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DELETE /api/auth/cleanup-expired</w:t>
      </w:r>
    </w:p>
    <w:p>
      <w:r>
        <w:t>Description: Delete expired student accounts after graduation year.</w:t>
      </w:r>
    </w:p>
    <w:p>
      <w:r>
        <w:t>Parameters: None</w:t>
      </w:r>
    </w:p>
    <w:p>
      <w:r>
        <w:t>Response: 204 No Content - Expired accounts deleted</w:t>
      </w:r>
    </w:p>
    <w:p>
      <w:r>
        <w:t>Roles Allowed: System/Automated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User Management Service</w:t>
      </w:r>
    </w:p>
    <w:p>
      <w:r>
        <w:t>Manages user data, roles, and account info.</w:t>
      </w:r>
    </w:p>
    <w:p>
      <w:pPr>
        <w:pStyle w:val="Heading2"/>
      </w:pPr>
      <w:r>
        <w:t>GET /api/users</w:t>
      </w:r>
    </w:p>
    <w:p>
      <w:r>
        <w:t>Description: List all registered users.</w:t>
      </w:r>
    </w:p>
    <w:p>
      <w:r>
        <w:t>Parameters: None</w:t>
      </w:r>
    </w:p>
    <w:p>
      <w:r>
        <w:t>Response: 200 OK - List of users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PUT /api/users/{id}/role</w:t>
      </w:r>
    </w:p>
    <w:p>
      <w:r>
        <w:t>Description: Update a user’s role (e.g., promote student to academic staff).</w:t>
      </w:r>
    </w:p>
    <w:p>
      <w:r>
        <w:t>Parameters: id, newRole</w:t>
      </w:r>
    </w:p>
    <w:p>
      <w:r>
        <w:t>Response: 200 OK - Role updated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DELETE /api/users/{id}</w:t>
      </w:r>
    </w:p>
    <w:p>
      <w:r>
        <w:t>Description: Delete a specific user account.</w:t>
      </w:r>
    </w:p>
    <w:p>
      <w:r>
        <w:t>Parameters: id</w:t>
      </w:r>
    </w:p>
    <w:p>
      <w:r>
        <w:t>Response: 204 No Content - User deleted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Document Management Service</w:t>
      </w:r>
    </w:p>
    <w:p>
      <w:r>
        <w:t>Handles document upload, retrieval, and categorization.</w:t>
      </w:r>
    </w:p>
    <w:p>
      <w:pPr>
        <w:pStyle w:val="Heading2"/>
      </w:pPr>
      <w:r>
        <w:t>POST /api/docs/upload</w:t>
      </w:r>
    </w:p>
    <w:p>
      <w:r>
        <w:t>Description: Upload a new document for approval.</w:t>
      </w:r>
    </w:p>
    <w:p>
      <w:r>
        <w:t>Parameters: title, description, file, category</w:t>
      </w:r>
    </w:p>
    <w:p>
      <w:r>
        <w:t>Response: 201 Created - Document uploaded and pending approval</w:t>
      </w:r>
    </w:p>
    <w:p>
      <w:r>
        <w:t>Roles Allowed: Academic staff, Student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GET /api/docs</w:t>
      </w:r>
    </w:p>
    <w:p>
      <w:r>
        <w:t>Description: Fetch all approved documents.</w:t>
      </w:r>
    </w:p>
    <w:p>
      <w:r>
        <w:t>Parameters: category, keyword</w:t>
      </w:r>
    </w:p>
    <w:p>
      <w:r>
        <w:t>Response: 200 OK - List of approved documents</w:t>
      </w:r>
    </w:p>
    <w:p>
      <w:r>
        <w:t>Roles Allowed: All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GET /api/docs/{id}</w:t>
      </w:r>
    </w:p>
    <w:p>
      <w:r>
        <w:t>Description: Retrieve a specific document by ID.</w:t>
      </w:r>
    </w:p>
    <w:p>
      <w:r>
        <w:t>Parameters: id</w:t>
      </w:r>
    </w:p>
    <w:p>
      <w:r>
        <w:t>Response: 200 OK - Document retrieved</w:t>
      </w:r>
    </w:p>
    <w:p>
      <w:r>
        <w:t>Roles Allowed: All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Admin Approval Service</w:t>
      </w:r>
    </w:p>
    <w:p>
      <w:r>
        <w:t>Manages document review and approval workflow.</w:t>
      </w:r>
    </w:p>
    <w:p>
      <w:pPr>
        <w:pStyle w:val="Heading2"/>
      </w:pPr>
      <w:r>
        <w:t>GET /api/approvals/pending</w:t>
      </w:r>
    </w:p>
    <w:p>
      <w:r>
        <w:t>Description: View all pending document uploads awaiting admin approval.</w:t>
      </w:r>
    </w:p>
    <w:p>
      <w:r>
        <w:t>Parameters: None</w:t>
      </w:r>
    </w:p>
    <w:p>
      <w:r>
        <w:t>Response: 200 OK - List of pending uploads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PUT /api/approvals/{docId}/approve</w:t>
      </w:r>
    </w:p>
    <w:p>
      <w:r>
        <w:t>Description: Approve a specific document for publishing.</w:t>
      </w:r>
    </w:p>
    <w:p>
      <w:r>
        <w:t>Parameters: docId</w:t>
      </w:r>
    </w:p>
    <w:p>
      <w:r>
        <w:t>Response: 200 OK - Document approved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PUT /api/approvals/{docId}/reject</w:t>
      </w:r>
    </w:p>
    <w:p>
      <w:r>
        <w:t>Description: Reject a specific document upload.</w:t>
      </w:r>
    </w:p>
    <w:p>
      <w:r>
        <w:t>Parameters: docId, reason</w:t>
      </w:r>
    </w:p>
    <w:p>
      <w:r>
        <w:t>Response: 200 OK - Document rejected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Gateway Service</w:t>
      </w:r>
    </w:p>
    <w:p>
      <w:r>
        <w:t>Routes all incoming requests to the appropriate microservice via internal LAN.</w:t>
      </w:r>
    </w:p>
    <w:p>
      <w:pPr>
        <w:pStyle w:val="Heading2"/>
      </w:pPr>
      <w:r>
        <w:t>GET /api/status</w:t>
      </w:r>
    </w:p>
    <w:p>
      <w:r>
        <w:t>Description: Check the operational status of all backend services.</w:t>
      </w:r>
    </w:p>
    <w:p>
      <w:r>
        <w:t>Parameters: None</w:t>
      </w:r>
    </w:p>
    <w:p>
      <w:r>
        <w:t>Response: 200 OK - Service health report</w:t>
      </w:r>
    </w:p>
    <w:p>
      <w:r>
        <w:t>Roles Allowed: Admin staff</w:t>
      </w:r>
    </w:p>
    <w:p>
      <w:r>
        <w:t>——————————————————————————————————————————————————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